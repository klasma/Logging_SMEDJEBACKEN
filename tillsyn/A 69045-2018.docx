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69045-2018 i Smedjebackens kommun</w:t>
      </w:r>
    </w:p>
    <w:p>
      <w:r>
        <w:t>Detta dokument behandlar höga naturvärden i avverkningsamälan A 69045-2018 i Smedjebackens kommun. Denna avverkningsanmälan inkom 2018-12-06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grangråticka (VU), granrotspindling (VU), kopparspindling (VU), blek fingersvamp (NT), grantaggsvamp (NT), gultoppig fingersvamp (NT), ladlav (NT), fjällig taggsvamp s.str. (S), kamjordstjärna (S), kryddspindling (S), olivspindling (S), platt fjädermossa (S), skarp dropptaggsvamp (S), skogshakmossa (S), svart trolldruva (S), svavelriska (S), tallfingersvamp (S), underviol (S), vårärt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9045-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6669350, E 516406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69045-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6669350, E 516406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