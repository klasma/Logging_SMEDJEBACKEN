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18375-2021 i Smedjebackens kommun</w:t>
      </w:r>
    </w:p>
    <w:p>
      <w:r>
        <w:t>Detta dokument behandlar höga naturvärden i avverkningsamälan A 18375-2021 i Smedjebackens kommun. Denna avverkningsanmälan inkom 2021-04-19 och omfattar 16,8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skogsalm (CR), barkporlav (NT), mörk husmossa (S), praktscharlakansskål (S), svart trolldruva (S), tibast (S), vätteros (S), vårärt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8375-2021.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6648903, E 538919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