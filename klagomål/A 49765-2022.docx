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49765-2022 i Smedjebackens kommun</w:t>
      </w:r>
    </w:p>
    <w:p>
      <w:r>
        <w:t>Detta dokument behandlar höga naturvärden i avverkningsamälan A 49765-2022 i Smedjebackens kommun. Denna avverkningsanmälan inkom 2022-10-25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knärot (VU, §8), rynkskinn (VU), vågticka (VU), druvfingersvamp (NT), gultoppig fingersvamp (NT), nattviol (§8) och blåsippa (§9).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49765-2022.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516610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Nattviol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11165"/>
            <wp:docPr id="2" name="Picture 2"/>
            <wp:cNvGraphicFramePr>
              <a:graphicFrameLocks noChangeAspect="1"/>
            </wp:cNvGraphicFramePr>
            <a:graphic>
              <a:graphicData uri="http://schemas.openxmlformats.org/drawingml/2006/picture">
                <pic:pic>
                  <pic:nvPicPr>
                    <pic:cNvPr id="0" name="A 49765-2022.png"/>
                    <pic:cNvPicPr/>
                  </pic:nvPicPr>
                  <pic:blipFill>
                    <a:blip r:embed="rId17"/>
                    <a:stretch>
                      <a:fillRect/>
                    </a:stretch>
                  </pic:blipFill>
                  <pic:spPr>
                    <a:xfrm>
                      <a:off x="0" y="0"/>
                      <a:ext cx="5486400" cy="451116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6668691, E 516610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