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43377-2021 i Smedjebackens kommun</w:t>
      </w:r>
    </w:p>
    <w:p>
      <w:r>
        <w:t>Detta dokument behandlar höga naturvärden i avverkningsamälan A 43377-2021 i Smedjebackens kommun. Denna avverkningsanmälan inkom 2021-08-24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fjällig taggsvamp s.str.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2682"/>
            <wp:docPr id="1" name="Picture 1"/>
            <wp:cNvGraphicFramePr>
              <a:graphicFrameLocks noChangeAspect="1"/>
            </wp:cNvGraphicFramePr>
            <a:graphic>
              <a:graphicData uri="http://schemas.openxmlformats.org/drawingml/2006/picture">
                <pic:pic>
                  <pic:nvPicPr>
                    <pic:cNvPr id="0" name="A 43377-2021.png"/>
                    <pic:cNvPicPr/>
                  </pic:nvPicPr>
                  <pic:blipFill>
                    <a:blip r:embed="rId16"/>
                    <a:stretch>
                      <a:fillRect/>
                    </a:stretch>
                  </pic:blipFill>
                  <pic:spPr>
                    <a:xfrm>
                      <a:off x="0" y="0"/>
                      <a:ext cx="5486400" cy="48326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6676441, E 530790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035040"/>
            <wp:docPr id="2" name="Picture 2"/>
            <wp:cNvGraphicFramePr>
              <a:graphicFrameLocks noChangeAspect="1"/>
            </wp:cNvGraphicFramePr>
            <a:graphic>
              <a:graphicData uri="http://schemas.openxmlformats.org/drawingml/2006/picture">
                <pic:pic>
                  <pic:nvPicPr>
                    <pic:cNvPr id="0" name="A 43377-2021.png"/>
                    <pic:cNvPicPr/>
                  </pic:nvPicPr>
                  <pic:blipFill>
                    <a:blip r:embed="rId17"/>
                    <a:stretch>
                      <a:fillRect/>
                    </a:stretch>
                  </pic:blipFill>
                  <pic:spPr>
                    <a:xfrm>
                      <a:off x="0" y="0"/>
                      <a:ext cx="5486400" cy="60350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6676441, E 530790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