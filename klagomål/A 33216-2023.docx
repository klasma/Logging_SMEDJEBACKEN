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33216-2023 i Smedjebackens kommun</w:t>
      </w:r>
    </w:p>
    <w:p>
      <w:r>
        <w:t>Detta dokument behandlar höga naturvärden i avverkningsamälan A 33216-2023 i Smedjebackens kommun. Denna avverkningsanmälan inkom 2023-07-20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brunlångöra (NT, §4a)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3216-2023.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6658644, E 539324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